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both"/>
      </w:pPr>
      <w:r>
        <w:t>我是山雀</w:t>
      </w:r>
    </w:p>
    <w:p>
      <w:pPr>
        <w:jc w:val="both"/>
      </w:pPr>
      <w:r>
        <w:t>我是身体，我是大胆的，我是身体，我是身体，我是身体，我是身体，我是身体，我是身体，我是身体，我是身体，我是身体，我是身体，我是身体，我是身体，我是身体，我是斜体，我是身体，我是身体，我是身体，我是身体，我是身体，我是身体，我是身体是</w:t>
      </w:r>
    </w:p>
    <w:p>
      <w:pPr>
        <w:pStyle w:val="Heading2"/>
        <w:jc w:val="both"/>
      </w:pPr>
      <w:r>
        <w:t>我是第二个题目</w:t>
      </w:r>
    </w:p>
    <w:p>
      <w:pPr>
        <w:jc w:val="both"/>
      </w:pPr>
    </w:p>
    <w:p>
      <w:pPr>
        <w:pStyle w:val="Heading3"/>
        <w:jc w:val="both"/>
      </w:pPr>
      <w:r>
        <w:t>我是第三名</w:t>
      </w:r>
    </w:p>
    <w:p>
      <w:pPr>
        <w:jc w:val="both"/>
      </w:pPr>
      <w:r>
        <w:t>我是文字，我是文字，我是文字，我是下划线，我是文字，我是文字，我是文字，我是文字，我是文字，我是红色，我是文字，我是颜色，我是文字，我是文字，我是文字，我是文字，我是文字，我是文字，我是文字，我是文字，我是文字，我是文字，我是文字，我是</w:t>
      </w:r>
    </w:p>
    <w:p>
      <w:pPr>
        <w:pStyle w:val="Heading4"/>
        <w:jc w:val="both"/>
      </w:pPr>
      <w:r>
        <w:t>我是第4题</w:t>
      </w:r>
    </w:p>
    <w:p>
      <w:pPr>
        <w:pStyle w:val="Heading5"/>
        <w:jc w:val="both"/>
      </w:pPr>
      <w:r>
        <w:t>我是第5题</w:t>
      </w:r>
    </w:p>
    <w:p>
      <w:pPr>
        <w:jc w:val="both"/>
      </w:pPr>
      <w:r>
        <w:t>我是文字，我是文字，我是文字，我是文字，我是文字，我是文字，我是文字，我是文字，我是文字，我是文字，我是文字，我是文字，我是文字，我是文字，我是文字，我是文字，我是文字，我是文字，我是文字，我是文字，我是文字，我是文字，我是文字，我是文字</w:t>
      </w:r>
    </w:p>
    <w:p>
      <w:pPr>
        <w:pStyle w:val="Title"/>
        <w:jc w:val="both"/>
      </w:pPr>
      <w:r>
        <w:t>我是冠军。</w:t>
      </w:r>
    </w:p>
    <w:p>
      <w:pPr>
        <w:pStyle w:val="Subtitle"/>
        <w:jc w:val="both"/>
      </w:pPr>
      <w:r>
        <w:t>我是副标题。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