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both"/>
      </w:pPr>
      <w:r>
        <w:t>I'm a Tit</w:t>
      </w:r>
    </w:p>
    <w:p>
      <w:pPr>
        <w:jc w:val="both"/>
      </w:pPr>
      <w:r>
        <w:t>I am the body, I am the bold, I am the body, I am the body, I am the body, I am the body, I am the body, I am the body, I am the body, I am the body, I am the body, I am the body, I am the body, I am the italic, I am the body, I am the body, I am the body, I am the body, I am the body, I am the body, I am the body, I am the body, I am the body, I am</w:t>
      </w:r>
    </w:p>
    <w:p>
      <w:pPr>
        <w:pStyle w:val="Heading2"/>
        <w:jc w:val="both"/>
      </w:pPr>
      <w:r>
        <w:t>I'm a Title II</w:t>
      </w:r>
    </w:p>
    <w:p>
      <w:pPr>
        <w:jc w:val="both"/>
      </w:pPr>
    </w:p>
    <w:p>
      <w:pPr>
        <w:pStyle w:val="Heading3"/>
        <w:jc w:val="both"/>
      </w:pPr>
      <w:r>
        <w:t>I'm a Title Three</w:t>
      </w:r>
    </w:p>
    <w:p>
      <w:pPr>
        <w:jc w:val="both"/>
      </w:pPr>
      <w:r>
        <w:t>I am the text, I am the text, I am the text, I am the underline, I am the text, I am the text, I am the text, I am the text, I am the text, I am the red, I am the text, I am the color, I am the text, I am the text, I am the text, I am the text, I am the text, I am the text, I am the text, I am the text, I am the text, I am the text, I am the text, I am the text, I am</w:t>
      </w:r>
    </w:p>
    <w:p>
      <w:pPr>
        <w:pStyle w:val="Heading4"/>
        <w:jc w:val="both"/>
      </w:pPr>
      <w:r>
        <w:t>I'm a Title 4</w:t>
      </w:r>
    </w:p>
    <w:p>
      <w:pPr>
        <w:pStyle w:val="Heading5"/>
        <w:jc w:val="both"/>
      </w:pPr>
      <w:r>
        <w:t>I'm a Title 5</w:t>
      </w:r>
    </w:p>
    <w:p>
      <w:pPr>
        <w:jc w:val="both"/>
      </w:pPr>
      <w:r>
        <w:t>I am the text, I am the text, I am the text, I am the text, I am the text, I am the text, I am the text, I am the text, I am the text, I am the text, I am the text, I am the text, I am the text, I am the text, I am the text, I am the text, I am the text, I am the text, I am the text, I am the text, I am the text, I am the text, I am the text, I am</w:t>
      </w:r>
    </w:p>
    <w:p>
      <w:pPr>
        <w:pStyle w:val="Title"/>
        <w:jc w:val="both"/>
      </w:pPr>
      <w:r>
        <w:t>I am the title.</w:t>
      </w:r>
    </w:p>
    <w:p>
      <w:pPr>
        <w:pStyle w:val="Subtitle"/>
        <w:jc w:val="both"/>
      </w:pPr>
      <w:r>
        <w:t>I'm the subtitle.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